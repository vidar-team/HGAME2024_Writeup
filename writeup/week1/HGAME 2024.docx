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9.png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HGAME 2024</w:t>
      </w:r>
    </w:p>
    <w:p>
      <w:pPr>
        <w:pStyle w:val="Heading1"/>
        <w:spacing w:after="50" w:line="360" w:lineRule="auto" w:beforeLines="100"/>
        <w:ind w:left="0"/>
        <w:jc w:val="left"/>
      </w:pPr>
      <w:bookmarkStart w:name="u428P" w:id="0"/>
      <w:r>
        <w:rPr>
          <w:rFonts w:ascii="宋体" w:hAnsi="Times New Roman" w:eastAsia="宋体"/>
        </w:rPr>
        <w:t>REVERSE</w:t>
      </w:r>
    </w:p>
    <w:bookmarkEnd w:id="0"/>
    <w:bookmarkStart w:name="NUWyz" w:id="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[WEEK 1]ezIDA</w:t>
      </w:r>
    </w:p>
    <w:bookmarkEnd w:id="1"/>
    <w:bookmarkStart w:name="uea758623" w:id="2"/>
    <w:p>
      <w:pPr>
        <w:spacing w:after="50" w:line="360" w:lineRule="auto" w:beforeLines="100"/>
        <w:ind w:left="0"/>
        <w:jc w:val="left"/>
      </w:pPr>
      <w:bookmarkStart w:name="u15269c0b" w:id="3"/>
      <w:r>
        <w:rPr>
          <w:rFonts w:eastAsia="宋体" w:ascii="宋体"/>
        </w:rPr>
        <w:drawing>
          <wp:inline distT="0" distB="0" distL="0" distR="0">
            <wp:extent cx="5842000" cy="262012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2934" cy="274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bookmarkEnd w:id="2"/>
    <w:bookmarkStart w:name="Urgha" w:id="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[WEEK 1]ezASM</w:t>
      </w:r>
    </w:p>
    <w:bookmarkEnd w:id="4"/>
    <w:bookmarkStart w:name="TUZGs" w:id="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section .data</w:t>
        <w:br/>
        <w:t xml:space="preserve">    c db 74, 69, 67, 79, 71, 89, 99, 113, 111, 125, 107, 81, 125, 107, 79, 82, 18, 80, 86, 22, 76, 86, 125, 22, 125, 112, 71, 84, 17, 80, 81, 17, 95, 34</w:t>
        <w:br/>
        <w:t xml:space="preserve">    flag db 33 dup(0)</w:t>
        <w:br/>
        <w:t xml:space="preserve">    format db "plz input your flag: ", 0</w:t>
        <w:br/>
        <w:t xml:space="preserve">    success db "Congratulations!", 0</w:t>
        <w:br/>
        <w:t xml:space="preserve">    failure db "Sry, plz try again", 0</w:t>
        <w:br/>
        <w:t/>
        <w:br/>
        <w:t>section .text</w:t>
        <w:br/>
        <w:t xml:space="preserve">    global _start</w:t>
        <w:br/>
        <w:t/>
        <w:br/>
        <w:t>_start:</w:t>
        <w:br/>
        <w:t xml:space="preserve">    ; Print prompt</w:t>
        <w:br/>
        <w:t xml:space="preserve">    mov eax, 4</w:t>
        <w:br/>
        <w:t xml:space="preserve">    mov ebx, 1</w:t>
        <w:br/>
        <w:t xml:space="preserve">    mov ecx, format</w:t>
        <w:br/>
        <w:t xml:space="preserve">    mov edx, 20</w:t>
        <w:br/>
        <w:t xml:space="preserve">    int 0x80</w:t>
        <w:br/>
        <w:t/>
        <w:br/>
        <w:t xml:space="preserve">    ; Read user input</w:t>
        <w:br/>
        <w:t xml:space="preserve">    mov eax, 3</w:t>
        <w:br/>
        <w:t xml:space="preserve">    mov ebx, 0</w:t>
        <w:br/>
        <w:t xml:space="preserve">    mov ecx, flag</w:t>
        <w:br/>
        <w:t xml:space="preserve">    mov edx, 33</w:t>
        <w:br/>
        <w:t xml:space="preserve">    int 0x80</w:t>
        <w:br/>
        <w:t/>
        <w:br/>
        <w:t xml:space="preserve">    ; Check flag</w:t>
        <w:br/>
        <w:t xml:space="preserve">    xor esi, esi</w:t>
        <w:br/>
        <w:t>check_flag:</w:t>
        <w:br/>
        <w:t xml:space="preserve">    mov al, byte [flag + esi]</w:t>
        <w:br/>
        <w:t xml:space="preserve">    xor al, 0x22</w:t>
        <w:br/>
        <w:t xml:space="preserve">    cmp al, byte [c + esi]</w:t>
        <w:br/>
        <w:t xml:space="preserve">    jne failure_check</w:t>
        <w:br/>
        <w:t/>
        <w:br/>
        <w:t xml:space="preserve">    inc esi</w:t>
        <w:br/>
        <w:t xml:space="preserve">    cmp esi, 33</w:t>
        <w:br/>
        <w:t xml:space="preserve">    jne check_flag</w:t>
        <w:br/>
        <w:t/>
        <w:br/>
        <w:t xml:space="preserve">    ; Print success message</w:t>
        <w:br/>
        <w:t xml:space="preserve">    mov eax, 4</w:t>
        <w:br/>
        <w:t xml:space="preserve">    mov ebx, 1</w:t>
        <w:br/>
        <w:t xml:space="preserve">    mov ecx, success</w:t>
        <w:br/>
        <w:t xml:space="preserve">    mov edx, 14</w:t>
        <w:br/>
        <w:t xml:space="preserve">    int 0x80</w:t>
        <w:br/>
        <w:t/>
        <w:br/>
        <w:t xml:space="preserve">    ; Exit</w:t>
        <w:br/>
        <w:t xml:space="preserve">    mov eax, 1</w:t>
        <w:br/>
        <w:t xml:space="preserve">    xor ebx, ebx</w:t>
        <w:br/>
        <w:t xml:space="preserve">    int 0x80</w:t>
        <w:br/>
        <w:t/>
        <w:br/>
        <w:t>failure_check:</w:t>
        <w:br/>
        <w:t xml:space="preserve">    ; Print failure message</w:t>
        <w:br/>
        <w:t xml:space="preserve">    mov eax, 4</w:t>
        <w:br/>
        <w:t xml:space="preserve">    mov ebx, 1</w:t>
        <w:br/>
        <w:t xml:space="preserve">    mov ecx, failure</w:t>
        <w:br/>
        <w:t xml:space="preserve">    mov edx, 18</w:t>
        <w:br/>
        <w:t xml:space="preserve">    int 0x80</w:t>
        <w:br/>
        <w:t/>
        <w:br/>
        <w:t xml:space="preserve">    ; Exit</w:t>
        <w:br/>
        <w:t xml:space="preserve">    mov eax, 1</w:t>
        <w:br/>
        <w:t xml:space="preserve">    xor ebx, ebx</w:t>
        <w:br/>
        <w:t xml:space="preserve">    int 0x80</w:t>
        <w:br/>
        <w:t/>
        <w:br/>
      </w:r>
    </w:p>
    <w:bookmarkEnd w:id="5"/>
    <w:bookmarkStart w:name="ua5f369b0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chatgpt一下</w:t>
      </w:r>
    </w:p>
    <w:bookmarkEnd w:id="6"/>
    <w:bookmarkStart w:name="Skd3C" w:id="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#include &lt;stdio.h&gt;</w:t>
        <w:br/>
        <w:t>#include &lt;string.h&gt;</w:t>
        <w:br/>
        <w:t/>
        <w:br/>
        <w:t>char c[] = { 74, 69, 67, 79, 71, 89, 99, 113, 111, 125, 107, 81, 125, 107, 79, 82, 18, 80, 86, 22, 76, 86, 125, 22, 125, 112, 71, 84, 17, 80, 81, 17, 95, 34 };</w:t>
        <w:br/>
        <w:t>char flag[33] = { 0 };</w:t>
        <w:br/>
        <w:t>char format[] = "plz input your flag: ";</w:t>
        <w:br/>
        <w:t>char success[] = "Congratulations!";</w:t>
        <w:br/>
        <w:t>char failure[] = "Sry, plz try again";</w:t>
        <w:br/>
        <w:t/>
        <w:br/>
        <w:t>int main() {</w:t>
        <w:br/>
        <w:t xml:space="preserve">    // Print prompt</w:t>
        <w:br/>
        <w:t xml:space="preserve">    printf("%s", format);</w:t>
        <w:br/>
        <w:t/>
        <w:br/>
        <w:t xml:space="preserve">    // Read user input</w:t>
        <w:br/>
        <w:t xml:space="preserve">    fgets(flag, sizeof(flag), stdin);</w:t>
        <w:br/>
        <w:t xml:space="preserve">    flag[strcspn(flag, "\n")] = '\0'; // Remove trailing newline</w:t>
        <w:br/>
        <w:t/>
        <w:br/>
        <w:t xml:space="preserve">    // Check flag</w:t>
        <w:br/>
        <w:t xml:space="preserve">    int i = 0;</w:t>
        <w:br/>
        <w:t xml:space="preserve">    for (i = 0; i &lt; 33; i++) {</w:t>
        <w:br/>
        <w:t xml:space="preserve">        char al = flag[i] ^ 0x22;</w:t>
        <w:br/>
        <w:t xml:space="preserve">        if (al != c[i]) {</w:t>
        <w:br/>
        <w:t xml:space="preserve">            printf("%s\n", failure);</w:t>
        <w:br/>
        <w:t xml:space="preserve">            return 0;</w:t>
        <w:br/>
        <w:t xml:space="preserve">        }</w:t>
        <w:br/>
        <w:t xml:space="preserve">    }</w:t>
        <w:br/>
        <w:t/>
        <w:br/>
        <w:t xml:space="preserve">    // Print success message</w:t>
        <w:br/>
        <w:t xml:space="preserve">    printf("%s\n", success);</w:t>
        <w:br/>
        <w:t/>
        <w:br/>
        <w:t xml:space="preserve">    return 0;</w:t>
        <w:br/>
        <w:t>}</w:t>
        <w:br/>
        <w:t/>
        <w:br/>
      </w:r>
    </w:p>
    <w:bookmarkEnd w:id="7"/>
    <w:bookmarkStart w:name="ufd00e636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EXP</w:t>
      </w:r>
    </w:p>
    <w:bookmarkEnd w:id="8"/>
    <w:bookmarkStart w:name="f1M8E" w:id="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enc = [74, 69, 67, 79, 71, 89, 99, 113, 111, 125, 107, 81, 125, 107, 79, 82, 18, 80, 86, 22, 76, 86, 125, 22, 125, 112,</w:t>
        <w:br/>
        <w:t xml:space="preserve">       71, 84, 17, 80, 81, 17, 95, 34]</w:t>
        <w:br/>
        <w:t>for i in range(len(enc)):</w:t>
        <w:br/>
        <w:t xml:space="preserve">    print(chr(enc[i] ^ 0x22), end='')</w:t>
        <w:br/>
        <w:t>#hgame{ASM_Is_Imp0rt4nt_4_Rev3rs3}</w:t>
        <w:br/>
      </w:r>
    </w:p>
    <w:bookmarkEnd w:id="9"/>
    <w:bookmarkStart w:name="GgwpP" w:id="1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[WEEK 1]ezPYC</w:t>
      </w:r>
    </w:p>
    <w:bookmarkEnd w:id="10"/>
    <w:bookmarkStart w:name="u8d49f4ca" w:id="11"/>
    <w:p>
      <w:pPr>
        <w:spacing w:after="50" w:line="360" w:lineRule="auto" w:beforeLines="100"/>
        <w:ind w:left="0"/>
        <w:jc w:val="left"/>
      </w:pPr>
      <w:bookmarkStart w:name="u756c9563" w:id="12"/>
      <w:r>
        <w:rPr>
          <w:rFonts w:eastAsia="宋体" w:ascii="宋体"/>
        </w:rPr>
        <w:drawing>
          <wp:inline distT="0" distB="0" distL="0" distR="0">
            <wp:extent cx="5841999" cy="309603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28666" cy="489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bookmarkEnd w:id="11"/>
    <w:bookmarkStart w:name="u59ae300e" w:id="13"/>
    <w:p>
      <w:pPr>
        <w:spacing w:after="50" w:line="360" w:lineRule="auto" w:beforeLines="100"/>
        <w:ind w:left="0"/>
        <w:jc w:val="left"/>
      </w:pPr>
      <w:bookmarkStart w:name="u28a7c9eb" w:id="14"/>
      <w:r>
        <w:rPr>
          <w:rFonts w:eastAsia="宋体" w:ascii="宋体"/>
        </w:rPr>
        <w:drawing>
          <wp:inline distT="0" distB="0" distL="0" distR="0">
            <wp:extent cx="4995333" cy="101516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5333" cy="101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bookmarkEnd w:id="13"/>
    <w:bookmarkStart w:name="uef8ed8ac" w:id="15"/>
    <w:p>
      <w:pPr>
        <w:spacing w:after="50" w:line="360" w:lineRule="auto" w:beforeLines="100"/>
        <w:ind w:left="0"/>
        <w:jc w:val="left"/>
      </w:pPr>
      <w:bookmarkStart w:name="ubd7ed51b" w:id="16"/>
      <w:r>
        <w:rPr>
          <w:rFonts w:eastAsia="宋体" w:ascii="宋体"/>
        </w:rPr>
        <w:drawing>
          <wp:inline distT="0" distB="0" distL="0" distR="0">
            <wp:extent cx="5046133" cy="297029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6133" cy="297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bookmarkEnd w:id="15"/>
    <w:bookmarkStart w:name="u42dd65bd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利用</w:t>
      </w:r>
      <w:hyperlink r:id="rId8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python反编译在线工具</w:t>
        </w:r>
      </w:hyperlink>
    </w:p>
    <w:bookmarkEnd w:id="17"/>
    <w:bookmarkStart w:name="homIq" w:id="1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#!/usr/bin/env python</w:t>
        <w:br/>
        <w:t># visit https://tool.lu/pyc/ for more information</w:t>
        <w:br/>
        <w:t># Version: Python 3.11</w:t>
        <w:br/>
        <w:t/>
        <w:br/>
        <w:t>flag = [</w:t>
        <w:br/>
        <w:t xml:space="preserve">    87,</w:t>
        <w:br/>
        <w:t xml:space="preserve">    75,</w:t>
        <w:br/>
        <w:t xml:space="preserve">    71,</w:t>
        <w:br/>
        <w:t xml:space="preserve">    69,</w:t>
        <w:br/>
        <w:t xml:space="preserve">    83,</w:t>
        <w:br/>
        <w:t xml:space="preserve">    121,</w:t>
        <w:br/>
        <w:t xml:space="preserve">    83,</w:t>
        <w:br/>
        <w:t xml:space="preserve">    125,</w:t>
        <w:br/>
        <w:t xml:space="preserve">    117,</w:t>
        <w:br/>
        <w:t xml:space="preserve">    106,</w:t>
        <w:br/>
        <w:t xml:space="preserve">    108,</w:t>
        <w:br/>
        <w:t xml:space="preserve">    106,</w:t>
        <w:br/>
        <w:t xml:space="preserve">    94,</w:t>
        <w:br/>
        <w:t xml:space="preserve">    80,</w:t>
        <w:br/>
        <w:t xml:space="preserve">    48,</w:t>
        <w:br/>
        <w:t xml:space="preserve">    114,</w:t>
        <w:br/>
        <w:t xml:space="preserve">    100,</w:t>
        <w:br/>
        <w:t xml:space="preserve">    112,</w:t>
        <w:br/>
        <w:t xml:space="preserve">    112,</w:t>
        <w:br/>
        <w:t xml:space="preserve">    55,</w:t>
        <w:br/>
        <w:t xml:space="preserve">    94,</w:t>
        <w:br/>
        <w:t xml:space="preserve">    51,</w:t>
        <w:br/>
        <w:t xml:space="preserve">    112,</w:t>
        <w:br/>
        <w:t xml:space="preserve">    91,</w:t>
        <w:br/>
        <w:t xml:space="preserve">    48,</w:t>
        <w:br/>
        <w:t xml:space="preserve">    108,</w:t>
        <w:br/>
        <w:t xml:space="preserve">    119,</w:t>
        <w:br/>
        <w:t xml:space="preserve">    97,</w:t>
        <w:br/>
        <w:t xml:space="preserve">    115,</w:t>
        <w:br/>
        <w:t xml:space="preserve">    49,</w:t>
        <w:br/>
        <w:t xml:space="preserve">    112,</w:t>
        <w:br/>
        <w:t xml:space="preserve">    112,</w:t>
        <w:br/>
        <w:t xml:space="preserve">    48,</w:t>
        <w:br/>
        <w:t xml:space="preserve">    108,</w:t>
        <w:br/>
        <w:t xml:space="preserve">    100,</w:t>
        <w:br/>
        <w:t xml:space="preserve">    37,</w:t>
        <w:br/>
        <w:t xml:space="preserve">    124,</w:t>
        <w:br/>
        <w:t xml:space="preserve">    2]</w:t>
        <w:br/>
        <w:t>c = [</w:t>
        <w:br/>
        <w:t xml:space="preserve">    1,</w:t>
        <w:br/>
        <w:t xml:space="preserve">    2,</w:t>
        <w:br/>
        <w:t xml:space="preserve">    3,</w:t>
        <w:br/>
        <w:t xml:space="preserve">    4]</w:t>
        <w:br/>
        <w:t>input = input('plz input flag:')</w:t>
        <w:br/>
        <w:t># WARNING: Decompyle incomplete</w:t>
        <w:br/>
        <w:t/>
        <w:br/>
      </w:r>
    </w:p>
    <w:bookmarkEnd w:id="18"/>
    <w:bookmarkStart w:name="u0e6eefdc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还是有部分未反编译出来</w:t>
      </w:r>
    </w:p>
    <w:bookmarkEnd w:id="19"/>
    <w:bookmarkStart w:name="u4c6143dd" w:id="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但是还是可是猜测加密方式为异或（经验）</w:t>
      </w:r>
    </w:p>
    <w:bookmarkEnd w:id="20"/>
    <w:bookmarkStart w:name="ufe58e962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很幸运我猜对了</w:t>
      </w:r>
    </w:p>
    <w:bookmarkEnd w:id="21"/>
    <w:bookmarkStart w:name="udfbd0c1c" w:id="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EXP</w:t>
      </w:r>
    </w:p>
    <w:bookmarkEnd w:id="22"/>
    <w:bookmarkStart w:name="JpImi" w:id="2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flag = [</w:t>
        <w:br/>
        <w:t xml:space="preserve">    87,</w:t>
        <w:br/>
        <w:t xml:space="preserve">    75,</w:t>
        <w:br/>
        <w:t xml:space="preserve">    71,</w:t>
        <w:br/>
        <w:t xml:space="preserve">    69,</w:t>
        <w:br/>
        <w:t xml:space="preserve">    83,</w:t>
        <w:br/>
        <w:t xml:space="preserve">    121,</w:t>
        <w:br/>
        <w:t xml:space="preserve">    83,</w:t>
        <w:br/>
        <w:t xml:space="preserve">    125,</w:t>
        <w:br/>
        <w:t xml:space="preserve">    117,</w:t>
        <w:br/>
        <w:t xml:space="preserve">    106,</w:t>
        <w:br/>
        <w:t xml:space="preserve">    108,</w:t>
        <w:br/>
        <w:t xml:space="preserve">    106,</w:t>
        <w:br/>
        <w:t xml:space="preserve">    94,</w:t>
        <w:br/>
        <w:t xml:space="preserve">    80,</w:t>
        <w:br/>
        <w:t xml:space="preserve">    48,</w:t>
        <w:br/>
        <w:t xml:space="preserve">    114,</w:t>
        <w:br/>
        <w:t xml:space="preserve">    100,</w:t>
        <w:br/>
        <w:t xml:space="preserve">    112,</w:t>
        <w:br/>
        <w:t xml:space="preserve">    112,</w:t>
        <w:br/>
        <w:t xml:space="preserve">    55,</w:t>
        <w:br/>
        <w:t xml:space="preserve">    94,</w:t>
        <w:br/>
        <w:t xml:space="preserve">    51,</w:t>
        <w:br/>
        <w:t xml:space="preserve">    112,</w:t>
        <w:br/>
        <w:t xml:space="preserve">    91,</w:t>
        <w:br/>
        <w:t xml:space="preserve">    48,</w:t>
        <w:br/>
        <w:t xml:space="preserve">    108,</w:t>
        <w:br/>
        <w:t xml:space="preserve">    119,</w:t>
        <w:br/>
        <w:t xml:space="preserve">    97,</w:t>
        <w:br/>
        <w:t xml:space="preserve">    115,</w:t>
        <w:br/>
        <w:t xml:space="preserve">    49,</w:t>
        <w:br/>
        <w:t xml:space="preserve">    112,</w:t>
        <w:br/>
        <w:t xml:space="preserve">    112,</w:t>
        <w:br/>
        <w:t xml:space="preserve">    48,</w:t>
        <w:br/>
        <w:t xml:space="preserve">    108,</w:t>
        <w:br/>
        <w:t xml:space="preserve">    100,</w:t>
        <w:br/>
        <w:t xml:space="preserve">    37,</w:t>
        <w:br/>
        <w:t xml:space="preserve">    124,</w:t>
        <w:br/>
        <w:t xml:space="preserve">    2]</w:t>
        <w:br/>
        <w:t>c = [</w:t>
        <w:br/>
        <w:t xml:space="preserve">    1,</w:t>
        <w:br/>
        <w:t xml:space="preserve">    2,</w:t>
        <w:br/>
        <w:t xml:space="preserve">    3,</w:t>
        <w:br/>
        <w:t xml:space="preserve">    4]</w:t>
        <w:br/>
        <w:t>for i in range(len(flag)):</w:t>
        <w:br/>
        <w:t xml:space="preserve">    print(chr(flag[i] ^ c[i % len(c)]), end='')</w:t>
        <w:br/>
        <w:t>#VIDAR{Python_R3vers3_1s_1nter3st1ng!}</w:t>
        <w:br/>
      </w:r>
    </w:p>
    <w:bookmarkEnd w:id="23"/>
    <w:bookmarkStart w:name="aYdof" w:id="2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[WEEK 1]ezUPX</w:t>
      </w:r>
    </w:p>
    <w:bookmarkEnd w:id="24"/>
    <w:bookmarkStart w:name="uf999815d" w:id="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脱壳</w:t>
      </w:r>
    </w:p>
    <w:bookmarkEnd w:id="25"/>
    <w:bookmarkStart w:name="u7f281f9b" w:id="26"/>
    <w:p>
      <w:pPr>
        <w:spacing w:after="50" w:line="360" w:lineRule="auto" w:beforeLines="100"/>
        <w:ind w:left="0"/>
        <w:jc w:val="left"/>
      </w:pPr>
      <w:bookmarkStart w:name="u3dacb33a" w:id="27"/>
      <w:r>
        <w:rPr>
          <w:rFonts w:eastAsia="宋体" w:ascii="宋体"/>
        </w:rPr>
        <w:drawing>
          <wp:inline distT="0" distB="0" distL="0" distR="0">
            <wp:extent cx="3200400" cy="23257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bookmarkEnd w:id="26"/>
    <w:bookmarkStart w:name="ufc964f26" w:id="28"/>
    <w:p>
      <w:pPr>
        <w:spacing w:after="50" w:line="360" w:lineRule="auto" w:beforeLines="100"/>
        <w:ind w:left="0"/>
        <w:jc w:val="left"/>
      </w:pPr>
      <w:bookmarkStart w:name="u7a7c5239" w:id="29"/>
      <w:r>
        <w:rPr>
          <w:rFonts w:eastAsia="宋体" w:ascii="宋体"/>
        </w:rPr>
        <w:drawing>
          <wp:inline distT="0" distB="0" distL="0" distR="0">
            <wp:extent cx="4047067" cy="286763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7067" cy="286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bookmarkEnd w:id="28"/>
    <w:bookmarkStart w:name="u35580f01" w:id="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EXP</w:t>
      </w:r>
    </w:p>
    <w:bookmarkEnd w:id="30"/>
    <w:bookmarkStart w:name="JqSnO" w:id="3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flag = [0x64, 0x7B, 0x76, 0x73, 0x60, 0x49, 0x65, 0x5D, 0x45, 0x13,</w:t>
        <w:br/>
        <w:t xml:space="preserve">        0x6B, 0x02, 0x47, 0x6D, 0x59, 0x5C, 0x02, 0x45, 0x6D, 0x06,</w:t>
        <w:br/>
        <w:t xml:space="preserve">        0x6D, 0x5E, 0x03, 0x46, 0x46, 0x5E, 0x01, 0x6D, 0x02, 0x54,</w:t>
        <w:br/>
        <w:t xml:space="preserve">        0x6D, 0x67, 0x62, 0x6A, 0x13, 0x4F, 0x32]</w:t>
        <w:br/>
        <w:t>for i in range(len(flag)):</w:t>
        <w:br/>
        <w:t xml:space="preserve">    print(chr(flag[i] ^ 0x32), end='')</w:t>
        <w:br/>
        <w:t>#VIDAR{Wow!Y0u_kn0w_4_l1ttl3_0f_UPX!}</w:t>
        <w:br/>
      </w:r>
    </w:p>
    <w:bookmarkEnd w:id="31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document_image_rId10.png" Type="http://schemas.openxmlformats.org/officeDocument/2006/relationships/image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https://tool.lu/pyc/" TargetMode="External" Type="http://schemas.openxmlformats.org/officeDocument/2006/relationships/hyperlink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